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0FA3" w14:textId="3AAECEFC" w:rsidR="001A315C" w:rsidRDefault="001A315C" w:rsidP="00450D3F">
      <w:pPr>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GROUP: A</w:t>
      </w:r>
    </w:p>
    <w:p w14:paraId="45735D27" w14:textId="0B6AB9C1" w:rsidR="001A315C" w:rsidRDefault="001A315C" w:rsidP="00450D3F">
      <w:pPr>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PROJECT: PIZZATAKEOUT</w:t>
      </w:r>
    </w:p>
    <w:p w14:paraId="5C891520" w14:textId="77777777" w:rsidR="001A315C" w:rsidRDefault="001A315C" w:rsidP="00450D3F">
      <w:pPr>
        <w:rPr>
          <w:rFonts w:ascii="Times New Roman" w:eastAsiaTheme="majorEastAsia" w:hAnsi="Times New Roman" w:cs="Times New Roman"/>
          <w:bCs/>
          <w:sz w:val="28"/>
          <w:szCs w:val="28"/>
        </w:rPr>
      </w:pPr>
    </w:p>
    <w:p w14:paraId="19E549D7" w14:textId="77777777" w:rsidR="001A315C" w:rsidRDefault="001A315C" w:rsidP="00450D3F">
      <w:pPr>
        <w:rPr>
          <w:rFonts w:ascii="Times New Roman" w:eastAsiaTheme="majorEastAsia" w:hAnsi="Times New Roman" w:cs="Times New Roman"/>
          <w:bCs/>
          <w:sz w:val="28"/>
          <w:szCs w:val="28"/>
        </w:rPr>
      </w:pPr>
    </w:p>
    <w:p w14:paraId="3980E772" w14:textId="77777777" w:rsidR="001A315C" w:rsidRDefault="001A315C" w:rsidP="00450D3F">
      <w:pPr>
        <w:rPr>
          <w:rFonts w:ascii="Times New Roman" w:eastAsiaTheme="majorEastAsia" w:hAnsi="Times New Roman" w:cs="Times New Roman"/>
          <w:bCs/>
          <w:sz w:val="28"/>
          <w:szCs w:val="28"/>
        </w:rPr>
      </w:pPr>
    </w:p>
    <w:p w14:paraId="108F9D05" w14:textId="77777777" w:rsidR="001A315C" w:rsidRDefault="001A315C" w:rsidP="00450D3F">
      <w:pPr>
        <w:rPr>
          <w:rFonts w:ascii="Times New Roman" w:eastAsiaTheme="majorEastAsia" w:hAnsi="Times New Roman" w:cs="Times New Roman"/>
          <w:bCs/>
          <w:sz w:val="28"/>
          <w:szCs w:val="28"/>
        </w:rPr>
      </w:pPr>
    </w:p>
    <w:p w14:paraId="1B449D90" w14:textId="77777777" w:rsidR="001A315C" w:rsidRDefault="001A315C" w:rsidP="00450D3F">
      <w:pPr>
        <w:rPr>
          <w:rFonts w:ascii="Times New Roman" w:eastAsiaTheme="majorEastAsia" w:hAnsi="Times New Roman" w:cs="Times New Roman"/>
          <w:bCs/>
          <w:sz w:val="28"/>
          <w:szCs w:val="28"/>
        </w:rPr>
      </w:pPr>
    </w:p>
    <w:p w14:paraId="446C3EF7" w14:textId="77777777" w:rsidR="001A315C" w:rsidRDefault="001A315C" w:rsidP="00450D3F">
      <w:pPr>
        <w:rPr>
          <w:rFonts w:ascii="Times New Roman" w:eastAsiaTheme="majorEastAsia" w:hAnsi="Times New Roman" w:cs="Times New Roman"/>
          <w:bCs/>
          <w:sz w:val="28"/>
          <w:szCs w:val="28"/>
        </w:rPr>
      </w:pPr>
    </w:p>
    <w:p w14:paraId="4604BE67" w14:textId="77777777" w:rsidR="001A315C" w:rsidRDefault="001A315C" w:rsidP="00450D3F">
      <w:pPr>
        <w:rPr>
          <w:rFonts w:ascii="Times New Roman" w:eastAsiaTheme="majorEastAsia" w:hAnsi="Times New Roman" w:cs="Times New Roman"/>
          <w:bCs/>
          <w:sz w:val="28"/>
          <w:szCs w:val="28"/>
        </w:rPr>
      </w:pPr>
    </w:p>
    <w:p w14:paraId="64351D02" w14:textId="77777777" w:rsidR="001A315C" w:rsidRDefault="001A315C" w:rsidP="00450D3F">
      <w:pPr>
        <w:rPr>
          <w:rFonts w:ascii="Times New Roman" w:eastAsiaTheme="majorEastAsia" w:hAnsi="Times New Roman" w:cs="Times New Roman"/>
          <w:bCs/>
          <w:sz w:val="28"/>
          <w:szCs w:val="28"/>
        </w:rPr>
      </w:pPr>
    </w:p>
    <w:p w14:paraId="6B818A23" w14:textId="77777777" w:rsidR="001A315C" w:rsidRDefault="001A315C" w:rsidP="00450D3F">
      <w:pPr>
        <w:rPr>
          <w:rFonts w:ascii="Times New Roman" w:eastAsiaTheme="majorEastAsia" w:hAnsi="Times New Roman" w:cs="Times New Roman"/>
          <w:bCs/>
          <w:sz w:val="28"/>
          <w:szCs w:val="28"/>
        </w:rPr>
      </w:pPr>
    </w:p>
    <w:p w14:paraId="23FE52C3" w14:textId="77777777" w:rsidR="001A315C" w:rsidRDefault="001A315C" w:rsidP="00450D3F">
      <w:pPr>
        <w:rPr>
          <w:rFonts w:ascii="Times New Roman" w:eastAsiaTheme="majorEastAsia" w:hAnsi="Times New Roman" w:cs="Times New Roman"/>
          <w:bCs/>
          <w:sz w:val="28"/>
          <w:szCs w:val="28"/>
        </w:rPr>
      </w:pPr>
    </w:p>
    <w:p w14:paraId="69F240CA" w14:textId="77777777" w:rsidR="001A315C" w:rsidRDefault="001A315C" w:rsidP="00450D3F">
      <w:pPr>
        <w:rPr>
          <w:rFonts w:ascii="Times New Roman" w:eastAsiaTheme="majorEastAsia" w:hAnsi="Times New Roman" w:cs="Times New Roman"/>
          <w:bCs/>
          <w:sz w:val="28"/>
          <w:szCs w:val="28"/>
        </w:rPr>
      </w:pPr>
    </w:p>
    <w:p w14:paraId="29F8D1EE" w14:textId="77777777" w:rsidR="001A315C" w:rsidRDefault="001A315C" w:rsidP="00450D3F">
      <w:pPr>
        <w:rPr>
          <w:rFonts w:ascii="Times New Roman" w:eastAsiaTheme="majorEastAsia" w:hAnsi="Times New Roman" w:cs="Times New Roman"/>
          <w:bCs/>
          <w:sz w:val="28"/>
          <w:szCs w:val="28"/>
        </w:rPr>
      </w:pPr>
    </w:p>
    <w:p w14:paraId="43EB34CD" w14:textId="77777777" w:rsidR="001A315C" w:rsidRDefault="001A315C" w:rsidP="00450D3F">
      <w:pPr>
        <w:rPr>
          <w:rFonts w:ascii="Times New Roman" w:eastAsiaTheme="majorEastAsia" w:hAnsi="Times New Roman" w:cs="Times New Roman"/>
          <w:bCs/>
          <w:sz w:val="28"/>
          <w:szCs w:val="28"/>
        </w:rPr>
      </w:pPr>
    </w:p>
    <w:p w14:paraId="3727270B" w14:textId="77777777" w:rsidR="001A315C" w:rsidRDefault="001A315C" w:rsidP="00450D3F">
      <w:pPr>
        <w:rPr>
          <w:rFonts w:ascii="Times New Roman" w:eastAsiaTheme="majorEastAsia" w:hAnsi="Times New Roman" w:cs="Times New Roman"/>
          <w:bCs/>
          <w:sz w:val="28"/>
          <w:szCs w:val="28"/>
        </w:rPr>
      </w:pPr>
    </w:p>
    <w:p w14:paraId="6654D415" w14:textId="77777777" w:rsidR="001A315C" w:rsidRDefault="001A315C" w:rsidP="00450D3F">
      <w:pPr>
        <w:rPr>
          <w:rFonts w:ascii="Times New Roman" w:eastAsiaTheme="majorEastAsia" w:hAnsi="Times New Roman" w:cs="Times New Roman"/>
          <w:bCs/>
          <w:sz w:val="28"/>
          <w:szCs w:val="28"/>
        </w:rPr>
      </w:pPr>
    </w:p>
    <w:p w14:paraId="7850BCF3" w14:textId="77777777" w:rsidR="001A315C" w:rsidRDefault="001A315C" w:rsidP="00450D3F">
      <w:pPr>
        <w:rPr>
          <w:rFonts w:ascii="Times New Roman" w:eastAsiaTheme="majorEastAsia" w:hAnsi="Times New Roman" w:cs="Times New Roman"/>
          <w:bCs/>
          <w:sz w:val="28"/>
          <w:szCs w:val="28"/>
        </w:rPr>
      </w:pPr>
    </w:p>
    <w:p w14:paraId="24274AA9" w14:textId="77777777" w:rsidR="001A315C" w:rsidRDefault="001A315C" w:rsidP="00450D3F">
      <w:pPr>
        <w:rPr>
          <w:rFonts w:ascii="Times New Roman" w:eastAsiaTheme="majorEastAsia" w:hAnsi="Times New Roman" w:cs="Times New Roman"/>
          <w:bCs/>
          <w:sz w:val="28"/>
          <w:szCs w:val="28"/>
        </w:rPr>
      </w:pPr>
    </w:p>
    <w:p w14:paraId="3C96288C" w14:textId="77777777" w:rsidR="001A315C" w:rsidRDefault="001A315C" w:rsidP="00450D3F">
      <w:pPr>
        <w:rPr>
          <w:rFonts w:ascii="Times New Roman" w:eastAsiaTheme="majorEastAsia" w:hAnsi="Times New Roman" w:cs="Times New Roman"/>
          <w:bCs/>
          <w:sz w:val="28"/>
          <w:szCs w:val="28"/>
        </w:rPr>
      </w:pPr>
    </w:p>
    <w:p w14:paraId="418DAE3E" w14:textId="77777777" w:rsidR="001A315C" w:rsidRDefault="001A315C" w:rsidP="00450D3F">
      <w:pPr>
        <w:rPr>
          <w:rFonts w:ascii="Times New Roman" w:eastAsiaTheme="majorEastAsia" w:hAnsi="Times New Roman" w:cs="Times New Roman"/>
          <w:bCs/>
          <w:sz w:val="28"/>
          <w:szCs w:val="28"/>
        </w:rPr>
      </w:pPr>
    </w:p>
    <w:p w14:paraId="1EE3D6F3" w14:textId="77777777" w:rsidR="001A315C" w:rsidRDefault="001A315C" w:rsidP="00450D3F">
      <w:pPr>
        <w:rPr>
          <w:rFonts w:ascii="Times New Roman" w:eastAsiaTheme="majorEastAsia" w:hAnsi="Times New Roman" w:cs="Times New Roman"/>
          <w:bCs/>
          <w:sz w:val="28"/>
          <w:szCs w:val="28"/>
        </w:rPr>
      </w:pPr>
    </w:p>
    <w:p w14:paraId="6B4F11CF" w14:textId="77777777" w:rsidR="001A315C" w:rsidRDefault="001A315C" w:rsidP="00450D3F">
      <w:pPr>
        <w:rPr>
          <w:rFonts w:ascii="Times New Roman" w:eastAsiaTheme="majorEastAsia" w:hAnsi="Times New Roman" w:cs="Times New Roman"/>
          <w:bCs/>
          <w:sz w:val="28"/>
          <w:szCs w:val="28"/>
        </w:rPr>
      </w:pPr>
    </w:p>
    <w:p w14:paraId="527F2AE8" w14:textId="77777777" w:rsidR="001A315C" w:rsidRDefault="001A315C" w:rsidP="00450D3F">
      <w:pPr>
        <w:rPr>
          <w:rFonts w:ascii="Times New Roman" w:eastAsiaTheme="majorEastAsia" w:hAnsi="Times New Roman" w:cs="Times New Roman"/>
          <w:bCs/>
          <w:sz w:val="28"/>
          <w:szCs w:val="28"/>
        </w:rPr>
      </w:pPr>
    </w:p>
    <w:p w14:paraId="2F344B6D" w14:textId="150DE4CE"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Oracle Pizza Takeaway Database System</w:t>
      </w:r>
    </w:p>
    <w:p w14:paraId="043E6753"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Introduction</w:t>
      </w:r>
    </w:p>
    <w:p w14:paraId="690E7CA5"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This paper provides a plan and development of a database to be used by a pizza takeaway shop business. Customers, orders, type of pizzas, materials used, and suppliers information are found in the database. In other instance, it means that ensures that information flows well in an organization without compromising on data accuracy and capacity. The report provides the Entity Relationship Diagram (ERD), discussion about the aspects of normalization, example SQL queries, and discussion about how to prevent SQL injection attacks. Furthermore, the system is expected to process and manage the huge amount of data and at the same time should should provide efficiency and dependability.</w:t>
      </w:r>
    </w:p>
    <w:p w14:paraId="6BD0A732"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Entity Relationship Diagram abbreviated as ERD.</w:t>
      </w:r>
    </w:p>
    <w:p w14:paraId="3EAB2086"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The Entity Relationship Diagram (ERD) of Pizza Takeaway Shop Database is generated using Crow’s foot notation. It reflects the fact that Customers place orders, Pizzas contain ingredients affecting Customers and Order, Ingredients include Suppliers and Pizzas, etc. The relationships guarantee the system to track interactions with customers, orders and inventory management appropriately. Below are the key relationships:</w:t>
      </w:r>
    </w:p>
    <w:p w14:paraId="460B9C28" w14:textId="15EC1A9A"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 *Customers to Orders*: In one order, a customer can purchase several products (1 to Many).</w:t>
      </w:r>
    </w:p>
    <w:p w14:paraId="46727E73" w14:textId="364F06D5"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 *Orders to Pizzas*: It can have multiple pizzas per order through use of Order_Items table which is also of Many to Many relationship.</w:t>
      </w:r>
    </w:p>
    <w:p w14:paraId="3169EC67" w14:textId="1469C485"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 *Pizzas to Ingredients*: This is Many to Many and each pizza can contain let’s say, 2 or more ingredients via Pizza_Ingredients.</w:t>
      </w:r>
    </w:p>
    <w:p w14:paraId="479EF11A" w14:textId="27EC8FEF"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 *Suppliers to Ingredients*: Each supplier can offer many ingredients (One to Many).</w:t>
      </w:r>
    </w:p>
    <w:p w14:paraId="37944970" w14:textId="77777777" w:rsidR="00450D3F" w:rsidRPr="00450D3F" w:rsidRDefault="00450D3F" w:rsidP="00450D3F">
      <w:pPr>
        <w:rPr>
          <w:rFonts w:ascii="Times New Roman" w:eastAsiaTheme="majorEastAsia" w:hAnsi="Times New Roman" w:cs="Times New Roman"/>
          <w:bCs/>
          <w:sz w:val="28"/>
          <w:szCs w:val="28"/>
        </w:rPr>
      </w:pPr>
    </w:p>
    <w:p w14:paraId="4ED2231B"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lastRenderedPageBreak/>
        <w:t>An example of such relationships is included in the detailed ERD diagram available in the repository.</w:t>
      </w:r>
    </w:p>
    <w:p w14:paraId="6E999F58"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Normalization Considerations</w:t>
      </w:r>
    </w:p>
    <w:p w14:paraId="1682D953"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These steps are very useful in normalizing a database so as to come up with efficient and an efficient database system. For the Pizza Takeaway Database, normalization was applied in three steps:</w:t>
      </w:r>
    </w:p>
    <w:p w14:paraId="34D7FD6D" w14:textId="77777777" w:rsidR="00450D3F" w:rsidRPr="00450D3F" w:rsidRDefault="00450D3F" w:rsidP="00450D3F">
      <w:pPr>
        <w:rPr>
          <w:rFonts w:ascii="Times New Roman" w:eastAsiaTheme="majorEastAsia" w:hAnsi="Times New Roman" w:cs="Times New Roman"/>
          <w:bCs/>
          <w:sz w:val="28"/>
          <w:szCs w:val="28"/>
        </w:rPr>
      </w:pPr>
    </w:p>
    <w:p w14:paraId="5D2201E2" w14:textId="406AE60F"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1. First Normal Form (1NF):</w:t>
      </w:r>
    </w:p>
    <w:p w14:paraId="7CAF1948" w14:textId="77777777"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Tables were intended in a way that all the fields hold atomic data. For example, fields like Name, Phone and Address were split into different fields as in the table below.</w:t>
      </w:r>
    </w:p>
    <w:p w14:paraId="6469EBB8" w14:textId="77777777" w:rsidR="00450D3F" w:rsidRPr="00450D3F" w:rsidRDefault="00450D3F" w:rsidP="00450D3F">
      <w:pPr>
        <w:rPr>
          <w:rFonts w:ascii="Times New Roman" w:eastAsiaTheme="majorEastAsia" w:hAnsi="Times New Roman" w:cs="Times New Roman"/>
          <w:bCs/>
          <w:sz w:val="28"/>
          <w:szCs w:val="28"/>
        </w:rPr>
      </w:pPr>
    </w:p>
    <w:p w14:paraId="4E84E8C1" w14:textId="46B3374E" w:rsidR="00450D3F" w:rsidRPr="00450D3F" w:rsidRDefault="00450D3F" w:rsidP="00450D3F">
      <w:pPr>
        <w:rPr>
          <w:rFonts w:ascii="Times New Roman" w:eastAsiaTheme="majorEastAsia" w:hAnsi="Times New Roman" w:cs="Times New Roman"/>
          <w:bCs/>
          <w:sz w:val="28"/>
          <w:szCs w:val="28"/>
        </w:rPr>
      </w:pPr>
      <w:r w:rsidRPr="00450D3F">
        <w:rPr>
          <w:rFonts w:ascii="Times New Roman" w:eastAsiaTheme="majorEastAsia" w:hAnsi="Times New Roman" w:cs="Times New Roman"/>
          <w:bCs/>
          <w:sz w:val="28"/>
          <w:szCs w:val="28"/>
        </w:rPr>
        <w:t>2. Second Normal Form (2NF):</w:t>
      </w:r>
    </w:p>
    <w:p w14:paraId="64201746" w14:textId="77777777" w:rsidR="00450D3F" w:rsidRDefault="00450D3F" w:rsidP="00450D3F">
      <w:pPr>
        <w:rPr>
          <w:rFonts w:ascii="Times New Roman" w:hAnsi="Times New Roman" w:cs="Times New Roman"/>
          <w:sz w:val="28"/>
          <w:szCs w:val="28"/>
        </w:rPr>
      </w:pPr>
      <w:r w:rsidRPr="00450D3F">
        <w:rPr>
          <w:rFonts w:ascii="Times New Roman" w:eastAsiaTheme="majorEastAsia" w:hAnsi="Times New Roman" w:cs="Times New Roman"/>
          <w:bCs/>
          <w:sz w:val="28"/>
          <w:szCs w:val="28"/>
        </w:rPr>
        <w:t>- Partial dependencies were removed by making certain that all non-key field relies on all the fields in the primary key. For instance, you would see that in relation to pizza attributes such as name, size, and price, PizzaID is the unique determiner.</w:t>
      </w:r>
      <w:r w:rsidRPr="00450D3F">
        <w:rPr>
          <w:rFonts w:ascii="Times New Roman" w:hAnsi="Times New Roman" w:cs="Times New Roman"/>
        </w:rPr>
        <w:br/>
      </w:r>
    </w:p>
    <w:p w14:paraId="2BC62800" w14:textId="395A9C04" w:rsidR="00A94BD0" w:rsidRPr="00450D3F" w:rsidRDefault="00450D3F" w:rsidP="00450D3F">
      <w:pPr>
        <w:rPr>
          <w:rFonts w:ascii="Times New Roman" w:hAnsi="Times New Roman" w:cs="Times New Roman"/>
          <w:sz w:val="28"/>
          <w:szCs w:val="28"/>
        </w:rPr>
      </w:pPr>
      <w:r w:rsidRPr="00450D3F">
        <w:rPr>
          <w:rFonts w:ascii="Times New Roman" w:hAnsi="Times New Roman" w:cs="Times New Roman"/>
          <w:sz w:val="28"/>
          <w:szCs w:val="28"/>
        </w:rPr>
        <w:t>3. Third Normal Form (3NF):</w:t>
      </w:r>
      <w:r w:rsidRPr="00450D3F">
        <w:rPr>
          <w:rFonts w:ascii="Times New Roman" w:hAnsi="Times New Roman" w:cs="Times New Roman"/>
          <w:sz w:val="28"/>
          <w:szCs w:val="28"/>
        </w:rPr>
        <w:br/>
        <w:t>- Transitive dependencies were removed. For instance, pizza prices depend directly on PizzaID and not on other non-key attributes. This ensures data integrity and reduces redundancy.</w:t>
      </w:r>
    </w:p>
    <w:p w14:paraId="796B9F5A" w14:textId="77777777" w:rsidR="001A315C" w:rsidRDefault="001A315C">
      <w:pPr>
        <w:pStyle w:val="Heading2"/>
        <w:rPr>
          <w:rFonts w:ascii="Times New Roman" w:hAnsi="Times New Roman" w:cs="Times New Roman"/>
          <w:sz w:val="28"/>
          <w:szCs w:val="28"/>
        </w:rPr>
      </w:pPr>
    </w:p>
    <w:p w14:paraId="4DEDE2BB" w14:textId="77777777" w:rsidR="001A315C" w:rsidRDefault="001A315C">
      <w:pPr>
        <w:pStyle w:val="Heading2"/>
        <w:rPr>
          <w:rFonts w:ascii="Times New Roman" w:hAnsi="Times New Roman" w:cs="Times New Roman"/>
          <w:sz w:val="28"/>
          <w:szCs w:val="28"/>
        </w:rPr>
      </w:pPr>
    </w:p>
    <w:p w14:paraId="7902C3FC" w14:textId="77777777" w:rsidR="001A315C" w:rsidRDefault="001A315C">
      <w:pPr>
        <w:pStyle w:val="Heading2"/>
        <w:rPr>
          <w:rFonts w:ascii="Times New Roman" w:hAnsi="Times New Roman" w:cs="Times New Roman"/>
          <w:sz w:val="28"/>
          <w:szCs w:val="28"/>
        </w:rPr>
      </w:pPr>
    </w:p>
    <w:p w14:paraId="0ED13388" w14:textId="77777777" w:rsidR="001A315C" w:rsidRDefault="001A315C">
      <w:pPr>
        <w:pStyle w:val="Heading2"/>
        <w:rPr>
          <w:rFonts w:ascii="Times New Roman" w:hAnsi="Times New Roman" w:cs="Times New Roman"/>
          <w:sz w:val="28"/>
          <w:szCs w:val="28"/>
        </w:rPr>
      </w:pPr>
    </w:p>
    <w:p w14:paraId="6BF96043" w14:textId="7A2594FA" w:rsidR="00A94BD0" w:rsidRPr="00450D3F" w:rsidRDefault="00450D3F">
      <w:pPr>
        <w:pStyle w:val="Heading2"/>
        <w:rPr>
          <w:rFonts w:ascii="Times New Roman" w:hAnsi="Times New Roman" w:cs="Times New Roman"/>
          <w:sz w:val="28"/>
          <w:szCs w:val="28"/>
        </w:rPr>
      </w:pPr>
      <w:bookmarkStart w:id="0" w:name="_GoBack"/>
      <w:bookmarkEnd w:id="0"/>
      <w:r w:rsidRPr="00450D3F">
        <w:rPr>
          <w:rFonts w:ascii="Times New Roman" w:hAnsi="Times New Roman" w:cs="Times New Roman"/>
          <w:sz w:val="28"/>
          <w:szCs w:val="28"/>
        </w:rPr>
        <w:t>SQL Query for Placing an Order</w:t>
      </w:r>
    </w:p>
    <w:p w14:paraId="65FCAAE6" w14:textId="77777777" w:rsidR="001A315C" w:rsidRDefault="00450D3F">
      <w:pPr>
        <w:rPr>
          <w:rFonts w:ascii="Times New Roman" w:hAnsi="Times New Roman" w:cs="Times New Roman"/>
          <w:sz w:val="28"/>
          <w:szCs w:val="28"/>
        </w:rPr>
      </w:pPr>
      <w:r w:rsidRPr="00450D3F">
        <w:rPr>
          <w:rFonts w:ascii="Times New Roman" w:hAnsi="Times New Roman" w:cs="Times New Roman"/>
          <w:sz w:val="28"/>
          <w:szCs w:val="28"/>
        </w:rPr>
        <w:t>The following SQL queries demonstrate how an order is placed and associated with pizzas. This example covers inserting a new order, adding items to the order, and retrieving the order summary for reporting purposes.</w:t>
      </w:r>
      <w:r w:rsidRPr="00450D3F">
        <w:rPr>
          <w:rFonts w:ascii="Times New Roman" w:hAnsi="Times New Roman" w:cs="Times New Roman"/>
          <w:sz w:val="28"/>
          <w:szCs w:val="28"/>
        </w:rPr>
        <w:br/>
      </w:r>
      <w:r w:rsidRPr="00450D3F">
        <w:rPr>
          <w:rFonts w:ascii="Times New Roman" w:hAnsi="Times New Roman" w:cs="Times New Roman"/>
          <w:sz w:val="28"/>
          <w:szCs w:val="28"/>
        </w:rPr>
        <w:br/>
      </w:r>
    </w:p>
    <w:p w14:paraId="58EEE97E" w14:textId="6BE25C52" w:rsidR="00A94BD0" w:rsidRPr="00450D3F" w:rsidRDefault="00450D3F">
      <w:pPr>
        <w:rPr>
          <w:rFonts w:ascii="Times New Roman" w:hAnsi="Times New Roman" w:cs="Times New Roman"/>
          <w:sz w:val="28"/>
          <w:szCs w:val="28"/>
        </w:rPr>
      </w:pPr>
      <w:r w:rsidRPr="00450D3F">
        <w:rPr>
          <w:rFonts w:ascii="Times New Roman" w:hAnsi="Times New Roman" w:cs="Times New Roman"/>
          <w:sz w:val="28"/>
          <w:szCs w:val="28"/>
        </w:rPr>
        <w:t>1. *Insert a new order:*</w:t>
      </w:r>
      <w:r w:rsidRPr="00450D3F">
        <w:rPr>
          <w:rFonts w:ascii="Times New Roman" w:hAnsi="Times New Roman" w:cs="Times New Roman"/>
          <w:sz w:val="28"/>
          <w:szCs w:val="28"/>
        </w:rPr>
        <w:br/>
        <w:t>```sql</w:t>
      </w:r>
      <w:r w:rsidRPr="00450D3F">
        <w:rPr>
          <w:rFonts w:ascii="Times New Roman" w:hAnsi="Times New Roman" w:cs="Times New Roman"/>
          <w:sz w:val="28"/>
          <w:szCs w:val="28"/>
        </w:rPr>
        <w:br/>
        <w:t xml:space="preserve">INSERT INTO Orders (CustomerID, OrderDate, TotalAmount) </w:t>
      </w:r>
      <w:r w:rsidRPr="00450D3F">
        <w:rPr>
          <w:rFonts w:ascii="Times New Roman" w:hAnsi="Times New Roman" w:cs="Times New Roman"/>
          <w:sz w:val="28"/>
          <w:szCs w:val="28"/>
        </w:rPr>
        <w:br/>
        <w:t xml:space="preserve">VALUES (1, </w:t>
      </w:r>
      <w:proofErr w:type="gramStart"/>
      <w:r w:rsidRPr="00450D3F">
        <w:rPr>
          <w:rFonts w:ascii="Times New Roman" w:hAnsi="Times New Roman" w:cs="Times New Roman"/>
          <w:sz w:val="28"/>
          <w:szCs w:val="28"/>
        </w:rPr>
        <w:t>NOW(</w:t>
      </w:r>
      <w:proofErr w:type="gramEnd"/>
      <w:r w:rsidRPr="00450D3F">
        <w:rPr>
          <w:rFonts w:ascii="Times New Roman" w:hAnsi="Times New Roman" w:cs="Times New Roman"/>
          <w:sz w:val="28"/>
          <w:szCs w:val="28"/>
        </w:rPr>
        <w:t>), 25.00);</w:t>
      </w:r>
      <w:r w:rsidRPr="00450D3F">
        <w:rPr>
          <w:rFonts w:ascii="Times New Roman" w:hAnsi="Times New Roman" w:cs="Times New Roman"/>
          <w:sz w:val="28"/>
          <w:szCs w:val="28"/>
        </w:rPr>
        <w:br/>
      </w:r>
      <w:r w:rsidRPr="00450D3F">
        <w:rPr>
          <w:rFonts w:ascii="Times New Roman" w:hAnsi="Times New Roman" w:cs="Times New Roman"/>
          <w:sz w:val="28"/>
          <w:szCs w:val="28"/>
        </w:rPr>
        <w:br/>
        <w:t>SET @last_order_id = LAST_INSERT_ID();</w:t>
      </w:r>
      <w:r w:rsidRPr="00450D3F">
        <w:rPr>
          <w:rFonts w:ascii="Times New Roman" w:hAnsi="Times New Roman" w:cs="Times New Roman"/>
          <w:sz w:val="28"/>
          <w:szCs w:val="28"/>
        </w:rPr>
        <w:br/>
        <w:t>```</w:t>
      </w:r>
      <w:r w:rsidRPr="00450D3F">
        <w:rPr>
          <w:rFonts w:ascii="Times New Roman" w:hAnsi="Times New Roman" w:cs="Times New Roman"/>
          <w:sz w:val="28"/>
          <w:szCs w:val="28"/>
        </w:rPr>
        <w:br/>
        <w:t>2. *Add pizzas to the order:*</w:t>
      </w:r>
      <w:r w:rsidRPr="00450D3F">
        <w:rPr>
          <w:rFonts w:ascii="Times New Roman" w:hAnsi="Times New Roman" w:cs="Times New Roman"/>
          <w:sz w:val="28"/>
          <w:szCs w:val="28"/>
        </w:rPr>
        <w:br/>
        <w:t>```sql</w:t>
      </w:r>
      <w:r w:rsidRPr="00450D3F">
        <w:rPr>
          <w:rFonts w:ascii="Times New Roman" w:hAnsi="Times New Roman" w:cs="Times New Roman"/>
          <w:sz w:val="28"/>
          <w:szCs w:val="28"/>
        </w:rPr>
        <w:br/>
        <w:t xml:space="preserve">INSERT INTO Order_Items (OrderID, PizzaID, Quantity, Subtotal) </w:t>
      </w:r>
      <w:r w:rsidRPr="00450D3F">
        <w:rPr>
          <w:rFonts w:ascii="Times New Roman" w:hAnsi="Times New Roman" w:cs="Times New Roman"/>
          <w:sz w:val="28"/>
          <w:szCs w:val="28"/>
        </w:rPr>
        <w:br/>
        <w:t xml:space="preserve">VALUES </w:t>
      </w:r>
      <w:r w:rsidRPr="00450D3F">
        <w:rPr>
          <w:rFonts w:ascii="Times New Roman" w:hAnsi="Times New Roman" w:cs="Times New Roman"/>
          <w:sz w:val="28"/>
          <w:szCs w:val="28"/>
        </w:rPr>
        <w:br/>
        <w:t>(@last_order_id, 2, 1, 12.50),</w:t>
      </w:r>
      <w:r w:rsidRPr="00450D3F">
        <w:rPr>
          <w:rFonts w:ascii="Times New Roman" w:hAnsi="Times New Roman" w:cs="Times New Roman"/>
          <w:sz w:val="28"/>
          <w:szCs w:val="28"/>
        </w:rPr>
        <w:br/>
        <w:t>(@last_order_id, 3, 1, 12.50);</w:t>
      </w:r>
      <w:r w:rsidRPr="00450D3F">
        <w:rPr>
          <w:rFonts w:ascii="Times New Roman" w:hAnsi="Times New Roman" w:cs="Times New Roman"/>
          <w:sz w:val="28"/>
          <w:szCs w:val="28"/>
        </w:rPr>
        <w:br/>
        <w:t>```</w:t>
      </w:r>
      <w:r w:rsidRPr="00450D3F">
        <w:rPr>
          <w:rFonts w:ascii="Times New Roman" w:hAnsi="Times New Roman" w:cs="Times New Roman"/>
          <w:sz w:val="28"/>
          <w:szCs w:val="28"/>
        </w:rPr>
        <w:br/>
        <w:t>3. *Retrieve order summary:*</w:t>
      </w:r>
      <w:r w:rsidRPr="00450D3F">
        <w:rPr>
          <w:rFonts w:ascii="Times New Roman" w:hAnsi="Times New Roman" w:cs="Times New Roman"/>
          <w:sz w:val="28"/>
          <w:szCs w:val="28"/>
        </w:rPr>
        <w:br/>
        <w:t>```sql</w:t>
      </w:r>
      <w:r w:rsidRPr="00450D3F">
        <w:rPr>
          <w:rFonts w:ascii="Times New Roman" w:hAnsi="Times New Roman" w:cs="Times New Roman"/>
          <w:sz w:val="28"/>
          <w:szCs w:val="28"/>
        </w:rPr>
        <w:br/>
        <w:t xml:space="preserve">SELECT o.OrderID, c.Name AS CustomerName, p.Name AS PizzaName, oi.Quantity, oi.Subtotal </w:t>
      </w:r>
      <w:r w:rsidRPr="00450D3F">
        <w:rPr>
          <w:rFonts w:ascii="Times New Roman" w:hAnsi="Times New Roman" w:cs="Times New Roman"/>
          <w:sz w:val="28"/>
          <w:szCs w:val="28"/>
        </w:rPr>
        <w:br/>
        <w:t xml:space="preserve">FROM Orders o </w:t>
      </w:r>
      <w:r w:rsidRPr="00450D3F">
        <w:rPr>
          <w:rFonts w:ascii="Times New Roman" w:hAnsi="Times New Roman" w:cs="Times New Roman"/>
          <w:sz w:val="28"/>
          <w:szCs w:val="28"/>
        </w:rPr>
        <w:br/>
        <w:t xml:space="preserve">JOIN Customers c ON o.CustomerID = c.CustomerID </w:t>
      </w:r>
      <w:r w:rsidRPr="00450D3F">
        <w:rPr>
          <w:rFonts w:ascii="Times New Roman" w:hAnsi="Times New Roman" w:cs="Times New Roman"/>
          <w:sz w:val="28"/>
          <w:szCs w:val="28"/>
        </w:rPr>
        <w:br/>
        <w:t xml:space="preserve">JOIN Order_Items oi ON o.OrderID = oi.OrderID </w:t>
      </w:r>
      <w:r w:rsidRPr="00450D3F">
        <w:rPr>
          <w:rFonts w:ascii="Times New Roman" w:hAnsi="Times New Roman" w:cs="Times New Roman"/>
          <w:sz w:val="28"/>
          <w:szCs w:val="28"/>
        </w:rPr>
        <w:br/>
        <w:t>JOIN Pizzas p ON oi.PizzaID = p.PizzaID;</w:t>
      </w:r>
      <w:r w:rsidRPr="00450D3F">
        <w:rPr>
          <w:rFonts w:ascii="Times New Roman" w:hAnsi="Times New Roman" w:cs="Times New Roman"/>
          <w:sz w:val="28"/>
          <w:szCs w:val="28"/>
        </w:rPr>
        <w:br/>
      </w:r>
      <w:r w:rsidRPr="00450D3F">
        <w:rPr>
          <w:rFonts w:ascii="Times New Roman" w:hAnsi="Times New Roman" w:cs="Times New Roman"/>
          <w:sz w:val="28"/>
          <w:szCs w:val="28"/>
        </w:rPr>
        <w:lastRenderedPageBreak/>
        <w:t>```</w:t>
      </w:r>
      <w:r w:rsidRPr="00450D3F">
        <w:rPr>
          <w:rFonts w:ascii="Times New Roman" w:hAnsi="Times New Roman" w:cs="Times New Roman"/>
          <w:sz w:val="28"/>
          <w:szCs w:val="28"/>
        </w:rPr>
        <w:br/>
        <w:t>This query outputs the order details, including customer name, pizza name, quantity, and subtotal. The data can be exported for further analysis or reporting purposes.</w:t>
      </w:r>
    </w:p>
    <w:p w14:paraId="60806A0D" w14:textId="77777777" w:rsidR="00A94BD0" w:rsidRPr="00450D3F" w:rsidRDefault="00450D3F">
      <w:pPr>
        <w:pStyle w:val="Heading2"/>
        <w:rPr>
          <w:rFonts w:ascii="Times New Roman" w:hAnsi="Times New Roman" w:cs="Times New Roman"/>
          <w:sz w:val="28"/>
          <w:szCs w:val="28"/>
        </w:rPr>
      </w:pPr>
      <w:r w:rsidRPr="00450D3F">
        <w:rPr>
          <w:rFonts w:ascii="Times New Roman" w:hAnsi="Times New Roman" w:cs="Times New Roman"/>
          <w:sz w:val="28"/>
          <w:szCs w:val="28"/>
        </w:rPr>
        <w:t>Securing SQL Scripts Against Injection</w:t>
      </w:r>
    </w:p>
    <w:p w14:paraId="3971686A" w14:textId="048EFE6A" w:rsidR="00A94BD0" w:rsidRPr="00450D3F" w:rsidRDefault="00450D3F">
      <w:pPr>
        <w:rPr>
          <w:rFonts w:ascii="Times New Roman" w:hAnsi="Times New Roman" w:cs="Times New Roman"/>
          <w:sz w:val="28"/>
          <w:szCs w:val="28"/>
        </w:rPr>
      </w:pPr>
      <w:r w:rsidRPr="00450D3F">
        <w:rPr>
          <w:rFonts w:ascii="Times New Roman" w:hAnsi="Times New Roman" w:cs="Times New Roman"/>
          <w:sz w:val="28"/>
          <w:szCs w:val="28"/>
        </w:rPr>
        <w:t>SQL injection is a significant security concern for database systems. To mitigate this risk, the Pizza Takeaway Database implements the following measures:</w:t>
      </w:r>
      <w:r w:rsidRPr="00450D3F">
        <w:rPr>
          <w:rFonts w:ascii="Times New Roman" w:hAnsi="Times New Roman" w:cs="Times New Roman"/>
          <w:sz w:val="28"/>
          <w:szCs w:val="28"/>
        </w:rPr>
        <w:br/>
      </w:r>
      <w:r w:rsidRPr="00450D3F">
        <w:rPr>
          <w:rFonts w:ascii="Times New Roman" w:hAnsi="Times New Roman" w:cs="Times New Roman"/>
          <w:sz w:val="28"/>
          <w:szCs w:val="28"/>
        </w:rPr>
        <w:br/>
        <w:t>1. *Prepared Statements:*</w:t>
      </w:r>
      <w:r w:rsidRPr="00450D3F">
        <w:rPr>
          <w:rFonts w:ascii="Times New Roman" w:hAnsi="Times New Roman" w:cs="Times New Roman"/>
          <w:sz w:val="28"/>
          <w:szCs w:val="28"/>
        </w:rPr>
        <w:br/>
        <w:t>- Parameterized queries separate SQL commands from user input, preventing malicious SQL code from being executed.</w:t>
      </w:r>
      <w:r w:rsidRPr="00450D3F">
        <w:rPr>
          <w:rFonts w:ascii="Times New Roman" w:hAnsi="Times New Roman" w:cs="Times New Roman"/>
          <w:sz w:val="28"/>
          <w:szCs w:val="28"/>
        </w:rPr>
        <w:br/>
        <w:t>Example:</w:t>
      </w:r>
      <w:r w:rsidRPr="00450D3F">
        <w:rPr>
          <w:rFonts w:ascii="Times New Roman" w:hAnsi="Times New Roman" w:cs="Times New Roman"/>
          <w:sz w:val="28"/>
          <w:szCs w:val="28"/>
        </w:rPr>
        <w:br/>
        <w:t>```sql</w:t>
      </w:r>
      <w:r w:rsidRPr="00450D3F">
        <w:rPr>
          <w:rFonts w:ascii="Times New Roman" w:hAnsi="Times New Roman" w:cs="Times New Roman"/>
          <w:sz w:val="28"/>
          <w:szCs w:val="28"/>
        </w:rPr>
        <w:br/>
        <w:t xml:space="preserve">PREPARE stmt FROM 'INSERT INTO Orders (CustomerID, OrderDate, TotalAmount) VALUES </w:t>
      </w:r>
      <w:proofErr w:type="gramStart"/>
      <w:r w:rsidRPr="00450D3F">
        <w:rPr>
          <w:rFonts w:ascii="Times New Roman" w:hAnsi="Times New Roman" w:cs="Times New Roman"/>
          <w:sz w:val="28"/>
          <w:szCs w:val="28"/>
        </w:rPr>
        <w:t>(?,</w:t>
      </w:r>
      <w:proofErr w:type="gramEnd"/>
      <w:r w:rsidRPr="00450D3F">
        <w:rPr>
          <w:rFonts w:ascii="Times New Roman" w:hAnsi="Times New Roman" w:cs="Times New Roman"/>
          <w:sz w:val="28"/>
          <w:szCs w:val="28"/>
        </w:rPr>
        <w:t xml:space="preserve"> ?, ?)';</w:t>
      </w:r>
      <w:r w:rsidRPr="00450D3F">
        <w:rPr>
          <w:rFonts w:ascii="Times New Roman" w:hAnsi="Times New Roman" w:cs="Times New Roman"/>
          <w:sz w:val="28"/>
          <w:szCs w:val="28"/>
        </w:rPr>
        <w:br/>
        <w:t>EXECUTE stmt USING @customer_id, @order_date, @total_amount;</w:t>
      </w:r>
      <w:r w:rsidRPr="00450D3F">
        <w:rPr>
          <w:rFonts w:ascii="Times New Roman" w:hAnsi="Times New Roman" w:cs="Times New Roman"/>
          <w:sz w:val="28"/>
          <w:szCs w:val="28"/>
        </w:rPr>
        <w:br/>
        <w:t>```</w:t>
      </w:r>
      <w:r w:rsidRPr="00450D3F">
        <w:rPr>
          <w:rFonts w:ascii="Times New Roman" w:hAnsi="Times New Roman" w:cs="Times New Roman"/>
          <w:sz w:val="28"/>
          <w:szCs w:val="28"/>
        </w:rPr>
        <w:br/>
      </w:r>
      <w:r w:rsidRPr="00450D3F">
        <w:rPr>
          <w:rFonts w:ascii="Times New Roman" w:hAnsi="Times New Roman" w:cs="Times New Roman"/>
          <w:sz w:val="28"/>
          <w:szCs w:val="28"/>
        </w:rPr>
        <w:br/>
        <w:t>2. *Input Validation:*</w:t>
      </w:r>
      <w:r w:rsidRPr="00450D3F">
        <w:rPr>
          <w:rFonts w:ascii="Times New Roman" w:hAnsi="Times New Roman" w:cs="Times New Roman"/>
          <w:sz w:val="28"/>
          <w:szCs w:val="28"/>
        </w:rPr>
        <w:br/>
        <w:t>- User inputs are validated and sanitized to ensure they conform to expected formats and data types.</w:t>
      </w:r>
      <w:r w:rsidRPr="00450D3F">
        <w:rPr>
          <w:rFonts w:ascii="Times New Roman" w:hAnsi="Times New Roman" w:cs="Times New Roman"/>
          <w:sz w:val="28"/>
          <w:szCs w:val="28"/>
        </w:rPr>
        <w:br/>
      </w:r>
      <w:r w:rsidRPr="00450D3F">
        <w:rPr>
          <w:rFonts w:ascii="Times New Roman" w:hAnsi="Times New Roman" w:cs="Times New Roman"/>
          <w:sz w:val="28"/>
          <w:szCs w:val="28"/>
        </w:rPr>
        <w:br/>
        <w:t>3. *User Privileges:*</w:t>
      </w:r>
      <w:r w:rsidRPr="00450D3F">
        <w:rPr>
          <w:rFonts w:ascii="Times New Roman" w:hAnsi="Times New Roman" w:cs="Times New Roman"/>
          <w:sz w:val="28"/>
          <w:szCs w:val="28"/>
        </w:rPr>
        <w:br/>
        <w:t>- Database users are granted only the permissions necessary to perform their tasks, minimizing the impact of potential attacks.</w:t>
      </w:r>
    </w:p>
    <w:p w14:paraId="4EBF6F5E" w14:textId="77777777" w:rsidR="00A94BD0" w:rsidRPr="00450D3F" w:rsidRDefault="00450D3F">
      <w:pPr>
        <w:pStyle w:val="Heading2"/>
        <w:rPr>
          <w:rFonts w:ascii="Times New Roman" w:hAnsi="Times New Roman" w:cs="Times New Roman"/>
          <w:sz w:val="28"/>
          <w:szCs w:val="28"/>
        </w:rPr>
      </w:pPr>
      <w:r w:rsidRPr="00450D3F">
        <w:rPr>
          <w:rFonts w:ascii="Times New Roman" w:hAnsi="Times New Roman" w:cs="Times New Roman"/>
          <w:sz w:val="28"/>
          <w:szCs w:val="28"/>
        </w:rPr>
        <w:t>GitHub Repository</w:t>
      </w:r>
    </w:p>
    <w:p w14:paraId="21204038" w14:textId="7A50A490" w:rsidR="00A94BD0" w:rsidRPr="00450D3F" w:rsidRDefault="00450D3F">
      <w:pPr>
        <w:rPr>
          <w:rFonts w:ascii="Times New Roman" w:hAnsi="Times New Roman" w:cs="Times New Roman"/>
          <w:sz w:val="28"/>
          <w:szCs w:val="28"/>
        </w:rPr>
      </w:pPr>
      <w:r w:rsidRPr="00450D3F">
        <w:rPr>
          <w:rFonts w:ascii="Times New Roman" w:hAnsi="Times New Roman" w:cs="Times New Roman"/>
          <w:sz w:val="28"/>
          <w:szCs w:val="28"/>
        </w:rPr>
        <w:t>The complete project, including SQL scripts, the ERD diagram, and this report, is hosted on GitHub. The repository contains:</w:t>
      </w:r>
      <w:r w:rsidRPr="00450D3F">
        <w:rPr>
          <w:rFonts w:ascii="Times New Roman" w:hAnsi="Times New Roman" w:cs="Times New Roman"/>
          <w:sz w:val="28"/>
          <w:szCs w:val="28"/>
        </w:rPr>
        <w:br/>
        <w:t>- SQL scripts for table creation and data insertion.</w:t>
      </w:r>
      <w:r w:rsidRPr="00450D3F">
        <w:rPr>
          <w:rFonts w:ascii="Times New Roman" w:hAnsi="Times New Roman" w:cs="Times New Roman"/>
          <w:sz w:val="28"/>
          <w:szCs w:val="28"/>
        </w:rPr>
        <w:br/>
        <w:t xml:space="preserve">- The ERD diagram (as </w:t>
      </w:r>
      <w:r>
        <w:rPr>
          <w:rFonts w:ascii="Times New Roman" w:hAnsi="Times New Roman" w:cs="Times New Roman"/>
          <w:sz w:val="28"/>
          <w:szCs w:val="28"/>
        </w:rPr>
        <w:t xml:space="preserve">a doc </w:t>
      </w:r>
      <w:r w:rsidRPr="00450D3F">
        <w:rPr>
          <w:rFonts w:ascii="Times New Roman" w:hAnsi="Times New Roman" w:cs="Times New Roman"/>
          <w:sz w:val="28"/>
          <w:szCs w:val="28"/>
        </w:rPr>
        <w:t>file).</w:t>
      </w:r>
      <w:r w:rsidRPr="00450D3F">
        <w:rPr>
          <w:rFonts w:ascii="Times New Roman" w:hAnsi="Times New Roman" w:cs="Times New Roman"/>
          <w:sz w:val="28"/>
          <w:szCs w:val="28"/>
        </w:rPr>
        <w:br/>
        <w:t>- A README file with instructions for setting up and running the database.</w:t>
      </w:r>
      <w:r w:rsidRPr="00450D3F">
        <w:rPr>
          <w:rFonts w:ascii="Times New Roman" w:hAnsi="Times New Roman" w:cs="Times New Roman"/>
          <w:sz w:val="28"/>
          <w:szCs w:val="28"/>
        </w:rPr>
        <w:br/>
      </w:r>
      <w:r w:rsidRPr="00450D3F">
        <w:rPr>
          <w:rFonts w:ascii="Times New Roman" w:hAnsi="Times New Roman" w:cs="Times New Roman"/>
          <w:sz w:val="28"/>
          <w:szCs w:val="28"/>
        </w:rPr>
        <w:br/>
        <w:t>Access the repository via the following link:</w:t>
      </w:r>
      <w:r w:rsidRPr="00450D3F">
        <w:rPr>
          <w:rFonts w:ascii="Times New Roman" w:hAnsi="Times New Roman" w:cs="Times New Roman"/>
          <w:sz w:val="28"/>
          <w:szCs w:val="28"/>
        </w:rPr>
        <w:br/>
      </w:r>
      <w:r w:rsidRPr="00450D3F">
        <w:rPr>
          <w:rFonts w:ascii="Times New Roman" w:hAnsi="Times New Roman" w:cs="Times New Roman"/>
          <w:sz w:val="28"/>
          <w:szCs w:val="28"/>
        </w:rPr>
        <w:lastRenderedPageBreak/>
        <w:t>[GitHub Repository Link]</w:t>
      </w:r>
      <w:r w:rsidRPr="00450D3F">
        <w:rPr>
          <w:rFonts w:ascii="Times New Roman" w:hAnsi="Times New Roman" w:cs="Times New Roman"/>
          <w:sz w:val="28"/>
          <w:szCs w:val="28"/>
        </w:rPr>
        <w:br/>
      </w:r>
    </w:p>
    <w:sectPr w:rsidR="00A94BD0" w:rsidRPr="00450D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15C"/>
    <w:rsid w:val="0029639D"/>
    <w:rsid w:val="00326F90"/>
    <w:rsid w:val="00450D3F"/>
    <w:rsid w:val="00A94B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3A091"/>
  <w14:defaultImageDpi w14:val="300"/>
  <w15:docId w15:val="{22F7D5C5-AFA8-4E16-923C-8C69C6F9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55C9F-7F2F-42FE-B4B1-9F119C7BE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wanamienock23@outlook.com</cp:lastModifiedBy>
  <cp:revision>3</cp:revision>
  <dcterms:created xsi:type="dcterms:W3CDTF">2013-12-23T23:15:00Z</dcterms:created>
  <dcterms:modified xsi:type="dcterms:W3CDTF">2024-11-22T12:51:00Z</dcterms:modified>
  <cp:category/>
</cp:coreProperties>
</file>